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31F" w:rsidRDefault="00EA04C9">
      <w:pPr>
        <w:pStyle w:val="Ttulo"/>
      </w:pPr>
      <w:bookmarkStart w:id="0" w:name="_GoBack"/>
      <w:bookmarkEnd w:id="0"/>
      <w:r>
        <w:t>Resumen Técnico –</w:t>
      </w:r>
      <w:r w:rsidR="00AC3DA7">
        <w:t>AML Suite</w:t>
      </w:r>
    </w:p>
    <w:p w:rsidR="00B1431F" w:rsidRDefault="00AC3DA7">
      <w:pPr>
        <w:pStyle w:val="Ttulo1"/>
      </w:pPr>
      <w:r>
        <w:t>🧠 Objetivo del Proyecto</w:t>
      </w:r>
    </w:p>
    <w:p w:rsidR="00B1431F" w:rsidRDefault="00AC3DA7">
      <w:r>
        <w:t>Desarrollar una plataforma para la detección de blanqueo de capitales (AML) con:</w:t>
      </w:r>
      <w:r>
        <w:br/>
        <w:t>- Registro de transacciones</w:t>
      </w:r>
      <w:r>
        <w:br/>
        <w:t>- Detección de alertas</w:t>
      </w:r>
      <w:r>
        <w:br/>
        <w:t>- Visualización de relaciones entre cuentas sospechosas</w:t>
      </w:r>
      <w:r>
        <w:br/>
        <w:t>- Dashboard de KPIs y gestión de excepciones</w:t>
      </w:r>
      <w:r>
        <w:br/>
        <w:t>- Almacenamiento en base de datos SQLite</w:t>
      </w:r>
    </w:p>
    <w:p w:rsidR="00B1431F" w:rsidRDefault="00AC3DA7">
      <w:pPr>
        <w:pStyle w:val="Ttulo1"/>
      </w:pPr>
      <w:r>
        <w:t>⚙️ Backend con FastAPI</w:t>
      </w:r>
    </w:p>
    <w:p w:rsidR="00B1431F" w:rsidRDefault="00AC3DA7">
      <w:r>
        <w:t>Archivo: main.py (y posteriormente main_sql.py)</w:t>
      </w:r>
      <w:r>
        <w:br/>
        <w:t>- Modelos: Transaccion, Alerta, ExcepcionAML</w:t>
      </w:r>
      <w:r>
        <w:br/>
        <w:t>- Rutas: /transacciones, /kpis, /excepciones (GET y POST)</w:t>
      </w:r>
      <w:r>
        <w:br/>
        <w:t>- Uvicorn para levantar API REST</w:t>
      </w:r>
    </w:p>
    <w:p w:rsidR="00B1431F" w:rsidRDefault="00AC3DA7">
      <w:pPr>
        <w:pStyle w:val="Ttulo1"/>
      </w:pPr>
      <w:r>
        <w:t>💻 Interfaz Visual (Dashboard) con Streamlit</w:t>
      </w:r>
    </w:p>
    <w:p w:rsidR="00B1431F" w:rsidRDefault="00AC3DA7">
      <w:r>
        <w:t>Archivo: aml_dashboard.py</w:t>
      </w:r>
      <w:r>
        <w:br/>
        <w:t>- Registro manual de transacciones</w:t>
      </w:r>
      <w:r>
        <w:br/>
        <w:t>- Repositorio de excepciones</w:t>
      </w:r>
      <w:r>
        <w:br/>
        <w:t>- KPIs: total transacciones, alertas, monto alto, % alertas</w:t>
      </w:r>
      <w:r>
        <w:br/>
        <w:t>- Conexión vía requests al backend</w:t>
      </w:r>
    </w:p>
    <w:p w:rsidR="00B1431F" w:rsidRDefault="00AC3DA7">
      <w:pPr>
        <w:pStyle w:val="Ttulo1"/>
      </w:pPr>
      <w:r>
        <w:t>🗄️ Base de Datos SQLite</w:t>
      </w:r>
    </w:p>
    <w:p w:rsidR="00B1431F" w:rsidRDefault="00AC3DA7">
      <w:r>
        <w:t>- Migración desde almacenamiento en memoria a SQLite</w:t>
      </w:r>
      <w:r>
        <w:br/>
        <w:t>- Archivo: aml_data.db</w:t>
      </w:r>
      <w:r>
        <w:br/>
        <w:t>- Script: crear_bd.py (definición tabla transacciondb)</w:t>
      </w:r>
    </w:p>
    <w:p w:rsidR="00B1431F" w:rsidRDefault="00AC3DA7">
      <w:pPr>
        <w:pStyle w:val="Ttulo1"/>
      </w:pPr>
      <w:r>
        <w:t>📥 Carga de Datos Simulados</w:t>
      </w:r>
    </w:p>
    <w:p w:rsidR="00B1431F" w:rsidRDefault="00AC3DA7">
      <w:r>
        <w:t>Archivo: cargar_transacciones_sql.py</w:t>
      </w:r>
      <w:r>
        <w:br/>
        <w:t>- 5 transacciones simuladas (cuentas normales y sospechosas)</w:t>
      </w:r>
      <w:r>
        <w:br/>
        <w:t>- Inserción con SQLAlchemy</w:t>
      </w:r>
      <w:r>
        <w:br/>
        <w:t>- Solución de error de clave primaria (uuid)</w:t>
      </w:r>
    </w:p>
    <w:p w:rsidR="00B1431F" w:rsidRDefault="00AC3DA7">
      <w:pPr>
        <w:pStyle w:val="Ttulo1"/>
      </w:pPr>
      <w:r>
        <w:lastRenderedPageBreak/>
        <w:t>🧾 Verificación de Datos</w:t>
      </w:r>
    </w:p>
    <w:p w:rsidR="00B1431F" w:rsidRDefault="00AC3DA7">
      <w:r>
        <w:t>Archivo: ver_transacciones_sql.py</w:t>
      </w:r>
      <w:r>
        <w:br/>
        <w:t>- Consulta y muestra de datos con pandas + tabulate</w:t>
      </w:r>
      <w:r>
        <w:br/>
        <w:t>- Instalación de dependencia tabulate</w:t>
      </w:r>
    </w:p>
    <w:p w:rsidR="00B1431F" w:rsidRDefault="00AC3DA7">
      <w:pPr>
        <w:pStyle w:val="Ttulo1"/>
      </w:pPr>
      <w:r>
        <w:t>🔗 Visualización con Grafos</w:t>
      </w:r>
    </w:p>
    <w:p w:rsidR="00B1431F" w:rsidRDefault="00AC3DA7">
      <w:r>
        <w:t>Archivo: grafo_desde_db.py</w:t>
      </w:r>
      <w:r>
        <w:br/>
        <w:t>- Visualización de relaciones con Pyvis</w:t>
      </w:r>
      <w:r>
        <w:br/>
        <w:t>- Nodos sospechosos resaltados (rojo si más de 2 conexiones o destino Paraíso_X)</w:t>
      </w:r>
      <w:r>
        <w:br/>
        <w:t>- Streamlit para mostrar en navegador</w:t>
      </w:r>
    </w:p>
    <w:p w:rsidR="00B1431F" w:rsidRDefault="00AC3DA7">
      <w:pPr>
        <w:pStyle w:val="Ttulo1"/>
      </w:pPr>
      <w:r>
        <w:t xml:space="preserve">✅ </w:t>
      </w:r>
      <w:r w:rsidR="00EA04C9">
        <w:t xml:space="preserve">  </w:t>
      </w:r>
      <w:r>
        <w:t>Estado Final</w:t>
      </w:r>
    </w:p>
    <w:p w:rsidR="00B1431F" w:rsidRDefault="00AC3DA7">
      <w:r>
        <w:t>- Plataforma funcional con backend, frontend, BBDD y dashboard</w:t>
      </w:r>
      <w:r>
        <w:br/>
        <w:t>- Todo el sistema integrando APIs REST, UI y almacenamiento persistente</w:t>
      </w:r>
    </w:p>
    <w:sectPr w:rsidR="00B143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3DA7"/>
    <w:rsid w:val="00B1431F"/>
    <w:rsid w:val="00B47730"/>
    <w:rsid w:val="00CB0664"/>
    <w:rsid w:val="00D42DEF"/>
    <w:rsid w:val="00EA04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CFD8DB-51C3-45F6-B7EE-F9BF99F0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  <vt:variant>
        <vt:lpstr>Title</vt:lpstr>
      </vt:variant>
      <vt:variant>
        <vt:i4>1</vt:i4>
      </vt:variant>
    </vt:vector>
  </HeadingPairs>
  <TitlesOfParts>
    <vt:vector size="10" baseType="lpstr">
      <vt:lpstr/>
      <vt:lpstr>🧠 Objetivo del Proyecto</vt:lpstr>
      <vt:lpstr>⚙️ Backend con FastAPI</vt:lpstr>
      <vt:lpstr>💻 Interfaz Visual (Dashboard) con Streamlit</vt:lpstr>
      <vt:lpstr>🗄️ Base de Datos SQLite</vt:lpstr>
      <vt:lpstr>📥 Carga de Datos Simulados</vt:lpstr>
      <vt:lpstr>🧾 Verificación de Datos</vt:lpstr>
      <vt:lpstr>🔗 Visualización con Grafos</vt:lpstr>
      <vt:lpstr>✅   Estado Final</vt:lpstr>
      <vt:lpstr/>
    </vt:vector>
  </TitlesOfParts>
  <Company/>
  <LinksUpToDate>false</LinksUpToDate>
  <CharactersWithSpaces>1629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nacho menarguez fernandez</cp:lastModifiedBy>
  <cp:revision>2</cp:revision>
  <dcterms:created xsi:type="dcterms:W3CDTF">2025-06-26T17:14:00Z</dcterms:created>
  <dcterms:modified xsi:type="dcterms:W3CDTF">2025-06-26T17:14:00Z</dcterms:modified>
</cp:coreProperties>
</file>