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Proyecto: SentinelCore</w:t>
      </w:r>
    </w:p>
    <w:p>
      <w:pPr>
        <w:pStyle w:val="Heading2"/>
      </w:pPr>
      <w:r>
        <w:t>🎯 Objetivo del Proyecto</w:t>
      </w:r>
    </w:p>
    <w:p>
      <w:r>
        <w:t>Desarrollar una aplicación modular que centralice herramientas de análisis de vulnerabilidades en sitios web y entornos cloud, ofreciendo información clara sobre cómo mitigar riesgos. El sistema incorporará un mecanismo innovador de “toquens de antesala” que interceptan archivos antes de ser almacenados, los analizan, y los redirigen a módulos especializados para su tratamiento e inoculación.</w:t>
      </w:r>
    </w:p>
    <w:p>
      <w:pPr>
        <w:pStyle w:val="Heading2"/>
      </w:pPr>
      <w:r>
        <w:t>🔑 Funcionalidades esenciales del MVP</w:t>
      </w:r>
    </w:p>
    <w:p>
      <w:pPr>
        <w:pStyle w:val="ListBullet"/>
      </w:pPr>
      <w:r>
        <w:t>Escaneo web básico mediante OWASP ZAP o Wapiti.</w:t>
      </w:r>
    </w:p>
    <w:p>
      <w:pPr>
        <w:pStyle w:val="ListBullet"/>
      </w:pPr>
      <w:r>
        <w:t>Prototipo funcional de 'toquen de antesala'.</w:t>
      </w:r>
    </w:p>
    <w:p>
      <w:pPr>
        <w:pStyle w:val="ListBullet"/>
      </w:pPr>
      <w:r>
        <w:t>Interfaz básica (CLI o web) para interacción con el sistema.</w:t>
      </w:r>
    </w:p>
    <w:p>
      <w:pPr>
        <w:pStyle w:val="ListBullet"/>
      </w:pPr>
      <w:r>
        <w:t>Base de datos de resultados (SQLite u otra ligera).</w:t>
      </w:r>
    </w:p>
    <w:p>
      <w:pPr>
        <w:pStyle w:val="ListBullet"/>
      </w:pPr>
      <w:r>
        <w:t>Sugerencias de mitigación por tipo de vulnerabilidad detectada.</w:t>
      </w:r>
    </w:p>
    <w:p>
      <w:pPr>
        <w:pStyle w:val="Heading2"/>
      </w:pPr>
      <w:r>
        <w:t>🧩 Estructura Modular del Proyecto</w:t>
      </w:r>
    </w:p>
    <w:p>
      <w:r>
        <w:br/>
        <w:t>SentinelCore/</w:t>
        <w:br/>
        <w:t>├── core/</w:t>
        <w:br/>
        <w:t>│   ├── main.py</w:t>
        <w:br/>
        <w:t>│   ├── dispatcher.py</w:t>
        <w:br/>
        <w:t>│   └── config/</w:t>
        <w:br/>
        <w:t>├── toquens/</w:t>
        <w:br/>
        <w:t>│   ├── antesala.py</w:t>
        <w:br/>
        <w:t>│   ├── static_scan.py</w:t>
        <w:br/>
        <w:t>│   └── pdf_sanitizer.py</w:t>
        <w:br/>
        <w:t>├── webscanner/</w:t>
        <w:br/>
        <w:t>│   ├── zap_wrapper.py</w:t>
        <w:br/>
        <w:t>│   └── results_parser.py</w:t>
        <w:br/>
        <w:t>├── gui/</w:t>
        <w:br/>
        <w:t>│   └── simple_web_gui.py</w:t>
        <w:br/>
        <w:t>├── database/</w:t>
        <w:br/>
        <w:t>│   └── models.py</w:t>
        <w:br/>
        <w:t>└── docs/</w:t>
        <w:br/>
      </w:r>
    </w:p>
    <w:p>
      <w:pPr>
        <w:pStyle w:val="Heading2"/>
      </w:pPr>
      <w:r>
        <w:t>👥 Reparto del trabajo por roles</w:t>
      </w:r>
    </w:p>
    <w:p>
      <w:r>
        <w:br/>
        <w:t>Dev A – WebScanner &amp; Mitigación:</w:t>
        <w:br/>
        <w:t>- Integración de OWASP ZAP o Wapiti</w:t>
        <w:br/>
        <w:t>- Parseo de resultados</w:t>
        <w:br/>
        <w:t>- Recomendaciones OWASP</w:t>
        <w:br/>
        <w:br/>
        <w:t>Dev B – Toquen de antesala &amp; Clasificador:</w:t>
        <w:br/>
        <w:t>- Desarrollo del sistema interceptador</w:t>
        <w:br/>
        <w:t>- Clasificación de archivos y reenvío</w:t>
        <w:br/>
        <w:br/>
        <w:t>Dev C – Toquens especializados:</w:t>
        <w:br/>
        <w:t>- Desarrollo de dos toquens (ClamAV/YARA y PDF Sanitizer)</w:t>
        <w:br/>
        <w:br/>
        <w:t>Dev D – Interfaz y orquestador:</w:t>
        <w:br/>
        <w:t>- Desarrollo de interfaz CLI o Web</w:t>
        <w:br/>
        <w:t>- Conexión entre módulos</w:t>
        <w:br/>
      </w:r>
    </w:p>
    <w:p>
      <w:pPr>
        <w:pStyle w:val="Heading2"/>
      </w:pPr>
      <w:r>
        <w:t>🧠 Valor añadido frente al mercado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Competencia (Nessus, OpenVAS, etc.)</w:t>
            </w:r>
          </w:p>
        </w:tc>
        <w:tc>
          <w:tcPr>
            <w:tcW w:type="dxa" w:w="4320"/>
          </w:tcPr>
          <w:p>
            <w:r>
              <w:t>SentinelCore MVP</w:t>
            </w:r>
          </w:p>
        </w:tc>
      </w:tr>
      <w:tr>
        <w:tc>
          <w:tcPr>
            <w:tcW w:type="dxa" w:w="4320"/>
          </w:tcPr>
          <w:p>
            <w:r>
              <w:t>Detectan vulnerabilidades</w:t>
            </w:r>
          </w:p>
        </w:tc>
        <w:tc>
          <w:tcPr>
            <w:tcW w:type="dxa" w:w="4320"/>
          </w:tcPr>
          <w:p>
            <w:r>
              <w:t>✅ También</w:t>
            </w:r>
          </w:p>
        </w:tc>
      </w:tr>
      <w:tr>
        <w:tc>
          <w:tcPr>
            <w:tcW w:type="dxa" w:w="4320"/>
          </w:tcPr>
          <w:p>
            <w:r>
              <w:t>Mitigación automática real</w:t>
            </w:r>
          </w:p>
        </w:tc>
        <w:tc>
          <w:tcPr>
            <w:tcW w:type="dxa" w:w="4320"/>
          </w:tcPr>
          <w:p>
            <w:r>
              <w:t>✅ (aunque básica)</w:t>
            </w:r>
          </w:p>
        </w:tc>
      </w:tr>
      <w:tr>
        <w:tc>
          <w:tcPr>
            <w:tcW w:type="dxa" w:w="4320"/>
          </w:tcPr>
          <w:p>
            <w:r>
              <w:t>Pre-almacenamiento de archivos</w:t>
            </w:r>
          </w:p>
        </w:tc>
        <w:tc>
          <w:tcPr>
            <w:tcW w:type="dxa" w:w="4320"/>
          </w:tcPr>
          <w:p>
            <w:r>
              <w:t>✅</w:t>
            </w:r>
          </w:p>
        </w:tc>
      </w:tr>
      <w:tr>
        <w:tc>
          <w:tcPr>
            <w:tcW w:type="dxa" w:w="4320"/>
          </w:tcPr>
          <w:p>
            <w:r>
              <w:t>Modularidad / Plugins</w:t>
            </w:r>
          </w:p>
        </w:tc>
        <w:tc>
          <w:tcPr>
            <w:tcW w:type="dxa" w:w="4320"/>
          </w:tcPr>
          <w:p>
            <w:r>
              <w:t>✅ con toquens</w:t>
            </w:r>
          </w:p>
        </w:tc>
      </w:tr>
      <w:tr>
        <w:tc>
          <w:tcPr>
            <w:tcW w:type="dxa" w:w="4320"/>
          </w:tcPr>
          <w:p>
            <w:r>
              <w:t>Ideal para formación/laboratorio</w:t>
            </w:r>
          </w:p>
        </w:tc>
        <w:tc>
          <w:tcPr>
            <w:tcW w:type="dxa" w:w="4320"/>
          </w:tcPr>
          <w:p>
            <w:r>
              <w:t>✅ educativo</w:t>
            </w:r>
          </w:p>
        </w:tc>
      </w:tr>
    </w:tbl>
    <w:p>
      <w:pPr>
        <w:pStyle w:val="Heading2"/>
      </w:pPr>
      <w:r>
        <w:t>📅 Planificación Tentativa</w:t>
      </w:r>
    </w:p>
    <w:p>
      <w:r>
        <w:br/>
        <w:t>Semana 1:</w:t>
        <w:br/>
        <w:t>- Diseño técnico, definición de módulos y repositorio</w:t>
        <w:br/>
        <w:br/>
        <w:t>Semana 2:</w:t>
        <w:br/>
        <w:t>- Desarrollo del escáner web y toquen de antesala básico</w:t>
        <w:br/>
        <w:br/>
        <w:t>Semana 3:</w:t>
        <w:br/>
        <w:t>- Desarrollo de interfaz, conexión entre módulos, integración base de datos</w:t>
        <w:br/>
        <w:br/>
        <w:t>Semana 4:</w:t>
        <w:br/>
        <w:t>- Testing, documentación, revisión, presentación y demo final</w:t>
        <w:br/>
      </w:r>
    </w:p>
    <w:p>
      <w:pPr>
        <w:pStyle w:val="Heading2"/>
      </w:pPr>
      <w:r>
        <w:t>✅ Resultado Esperado del MVP</w:t>
      </w:r>
    </w:p>
    <w:p>
      <w:pPr>
        <w:pStyle w:val="ListBullet"/>
      </w:pPr>
      <w:r>
        <w:t>Escaneo web funcional con vulnerabilidades detectadas.</w:t>
      </w:r>
    </w:p>
    <w:p>
      <w:pPr>
        <w:pStyle w:val="ListBullet"/>
      </w:pPr>
      <w:r>
        <w:t>Sistema de interceptación de archivos funcional.</w:t>
      </w:r>
    </w:p>
    <w:p>
      <w:pPr>
        <w:pStyle w:val="ListBullet"/>
      </w:pPr>
      <w:r>
        <w:t>Clasificación básica y redirección a toquens.</w:t>
      </w:r>
    </w:p>
    <w:p>
      <w:pPr>
        <w:pStyle w:val="ListBullet"/>
      </w:pPr>
      <w:r>
        <w:t>Dos toquens funcionales (simulados o reales).</w:t>
      </w:r>
    </w:p>
    <w:p>
      <w:pPr>
        <w:pStyle w:val="ListBullet"/>
      </w:pPr>
      <w:r>
        <w:t>Panel CLI o web funcional.</w:t>
      </w:r>
    </w:p>
    <w:p>
      <w:pPr>
        <w:pStyle w:val="ListBullet"/>
      </w:pPr>
      <w:r>
        <w:t>Informe básico con sugerencias de mitigación.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